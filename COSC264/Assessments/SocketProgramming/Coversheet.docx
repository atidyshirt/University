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115C" w:rsidRDefault="005E3693">
      <w:pPr>
        <w:pStyle w:val="Name"/>
      </w:pPr>
      <w:r>
        <w:t>Socket Programming Assessment (cosc264)</w:t>
      </w:r>
    </w:p>
    <w:p w:rsidR="0008115C" w:rsidRDefault="0008115C">
      <w:pPr>
        <w:pStyle w:val="Address"/>
      </w:pPr>
    </w:p>
    <w:p w:rsidR="005E3693" w:rsidRDefault="005E3693" w:rsidP="005E3693">
      <w:pPr>
        <w:pStyle w:val="Salutation"/>
        <w:jc w:val="center"/>
      </w:pPr>
      <w:r>
        <w:t>Name: Jordan Pyott</w:t>
      </w:r>
    </w:p>
    <w:p w:rsidR="005E3693" w:rsidRDefault="005E3693" w:rsidP="005E3693">
      <w:pPr>
        <w:pStyle w:val="Salutation"/>
        <w:jc w:val="center"/>
      </w:pPr>
      <w:r>
        <w:t xml:space="preserve">Student ID: 87433186 </w:t>
      </w:r>
    </w:p>
    <w:p w:rsidR="005E3693" w:rsidRDefault="005E3693" w:rsidP="005E3693">
      <w:pPr>
        <w:pStyle w:val="Salutation"/>
        <w:jc w:val="center"/>
      </w:pPr>
      <w:r>
        <w:t>Due: August 16</w:t>
      </w:r>
      <w:r>
        <w:rPr>
          <w:vertAlign w:val="superscript"/>
        </w:rPr>
        <w:t xml:space="preserve">, </w:t>
      </w:r>
      <w:r>
        <w:t>2020</w:t>
      </w:r>
    </w:p>
    <w:p w:rsidR="005E3693" w:rsidRDefault="005E3693" w:rsidP="005E3693">
      <w:pPr>
        <w:jc w:val="center"/>
      </w:pPr>
    </w:p>
    <w:p w:rsidR="0008115C" w:rsidRDefault="0008115C" w:rsidP="005E3693">
      <w:pPr>
        <w:jc w:val="center"/>
      </w:pPr>
    </w:p>
    <w:p w:rsidR="0008115C" w:rsidRDefault="005E3693" w:rsidP="005E3693">
      <w:pPr>
        <w:jc w:val="center"/>
      </w:pPr>
      <w:r>
        <w:t xml:space="preserve">This is my Socket Programming Assessment; the source code can be found in this document or on my GitHub: </w:t>
      </w:r>
      <w:hyperlink r:id="rId7" w:history="1">
        <w:r w:rsidRPr="00481F9B">
          <w:rPr>
            <w:rStyle w:val="Hyperlink"/>
          </w:rPr>
          <w:t>https://github.com/atidyshirt/COSC264SocketProgramming</w:t>
        </w:r>
      </w:hyperlink>
      <w:r>
        <w:t>.</w:t>
      </w:r>
    </w:p>
    <w:p w:rsidR="0008115C" w:rsidRDefault="005E3693" w:rsidP="005E3693">
      <w:pPr>
        <w:jc w:val="center"/>
      </w:pPr>
      <w:r>
        <w:t>Documentation for how to use and run both the server can be found on GitHub or via the –help command.</w:t>
      </w:r>
    </w:p>
    <w:sectPr w:rsidR="0008115C">
      <w:headerReference w:type="default" r:id="rId8"/>
      <w:footerReference w:type="default" r:id="rId9"/>
      <w:headerReference w:type="first" r:id="rId10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81AFB" w:rsidRDefault="00A81AFB">
      <w:pPr>
        <w:spacing w:after="0" w:line="240" w:lineRule="auto"/>
      </w:pPr>
      <w:r>
        <w:separator/>
      </w:r>
    </w:p>
  </w:endnote>
  <w:endnote w:type="continuationSeparator" w:id="0">
    <w:p w:rsidR="00A81AFB" w:rsidRDefault="00A81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616366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115C" w:rsidRDefault="003C3A18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81AFB" w:rsidRDefault="00A81AFB">
      <w:pPr>
        <w:spacing w:after="0" w:line="240" w:lineRule="auto"/>
      </w:pPr>
      <w:r>
        <w:separator/>
      </w:r>
    </w:p>
  </w:footnote>
  <w:footnote w:type="continuationSeparator" w:id="0">
    <w:p w:rsidR="00A81AFB" w:rsidRDefault="00A81A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8115C" w:rsidRDefault="003C3A18">
    <w:r>
      <w:rPr>
        <w:noProof/>
        <w:lang w:eastAsia="zh-CN" w:bidi="he-IL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8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23552DB7" id="Frame 1" o:spid="_x0000_s1026" style="position:absolute;margin-left:0;margin-top:0;width:394.8pt;height:567.4pt;z-index:25166643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" path="m,l5013960,r,7205980l,7205980,,xm130564,130564r,6944852l4883396,7075416r,-6944852l130564,130564xe" fillcolor="#e3ab48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8115C" w:rsidRDefault="003C3A18">
    <w:r>
      <w:rPr>
        <w:noProof/>
        <w:lang w:eastAsia="zh-CN" w:bidi="he-IL"/>
      </w:rPr>
      <mc:AlternateContent>
        <mc:Choice Requires="wpg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10" name="Group 10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8" name="Frame 8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Freeform 7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8115C" w:rsidRDefault="0008115C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id="Group 10" o:spid="_x0000_s1026" alt="Title: Page frame with tab" style="position:absolute;margin-left:0;margin-top:0;width:394.7pt;height:567.5pt;z-index:-251652096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">
              <v:shape id="Frame 8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" path="m,l7315200,r,9601200l,9601200,,xm190488,190488r,9220224l7124712,9410712r,-9220224l190488,190488xe" fillcolor="#e3ab48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7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:rsidR="0008115C" w:rsidRDefault="0008115C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A8C682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5A50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C6018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07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50DB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DE0ED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5644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1C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9497C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F29BA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E3AB48" w:themeColor="accent1"/>
      </w:rPr>
    </w:lvl>
  </w:abstractNum>
  <w:abstractNum w:abstractNumId="10" w15:restartNumberingAfterBreak="0">
    <w:nsid w:val="454416C3"/>
    <w:multiLevelType w:val="hybridMultilevel"/>
    <w:tmpl w:val="1884BEFA"/>
    <w:lvl w:ilvl="0" w:tplc="F1084306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8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693"/>
    <w:rsid w:val="0008115C"/>
    <w:rsid w:val="003C3A18"/>
    <w:rsid w:val="005E3693"/>
    <w:rsid w:val="00A8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C68A3"/>
  <w15:chartTrackingRefBased/>
  <w15:docId w15:val="{F54BA3C4-C8E7-5042-AF72-9C688C558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0" w:unhideWhenUsed="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customStyle="1" w:styleId="Address">
    <w:name w:val="Address"/>
    <w:basedOn w:val="Normal"/>
    <w:uiPriority w:val="3"/>
    <w:qFormat/>
    <w:pPr>
      <w:spacing w:after="280" w:line="264" w:lineRule="auto"/>
      <w:contextualSpacing/>
    </w:pPr>
    <w:rPr>
      <w:rFonts w:eastAsiaTheme="minorEastAsia"/>
      <w:szCs w:val="18"/>
    </w:rPr>
  </w:style>
  <w:style w:type="paragraph" w:styleId="Closing">
    <w:name w:val="Closing"/>
    <w:basedOn w:val="Normal"/>
    <w:next w:val="Signature"/>
    <w:link w:val="ClosingChar"/>
    <w:uiPriority w:val="5"/>
    <w:qFormat/>
    <w:pPr>
      <w:spacing w:before="720" w:after="0" w:line="240" w:lineRule="auto"/>
    </w:pPr>
    <w:rPr>
      <w:rFonts w:eastAsiaTheme="minorEastAsia"/>
      <w:bCs/>
      <w:szCs w:val="18"/>
    </w:rPr>
  </w:style>
  <w:style w:type="character" w:customStyle="1" w:styleId="ClosingChar">
    <w:name w:val="Closing Char"/>
    <w:basedOn w:val="DefaultParagraphFont"/>
    <w:link w:val="Closing"/>
    <w:uiPriority w:val="5"/>
    <w:rPr>
      <w:rFonts w:eastAsiaTheme="minorEastAsia"/>
      <w:bCs/>
      <w:szCs w:val="18"/>
    </w:rPr>
  </w:style>
  <w:style w:type="paragraph" w:styleId="Signature">
    <w:name w:val="Signature"/>
    <w:basedOn w:val="Normal"/>
    <w:next w:val="Normal"/>
    <w:link w:val="SignatureChar"/>
    <w:uiPriority w:val="6"/>
    <w:qFormat/>
    <w:pPr>
      <w:spacing w:before="1080" w:after="280" w:line="240" w:lineRule="auto"/>
      <w:contextualSpacing/>
    </w:pPr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character" w:customStyle="1" w:styleId="SignatureChar">
    <w:name w:val="Signature Char"/>
    <w:basedOn w:val="DefaultParagraphFont"/>
    <w:link w:val="Signature"/>
    <w:uiPriority w:val="6"/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paragraph" w:styleId="Date">
    <w:name w:val="Date"/>
    <w:basedOn w:val="Normal"/>
    <w:next w:val="Address"/>
    <w:link w:val="DateChar"/>
    <w:uiPriority w:val="2"/>
    <w:qFormat/>
    <w:pPr>
      <w:spacing w:before="720" w:after="280" w:line="240" w:lineRule="auto"/>
      <w:contextualSpacing/>
    </w:pPr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character" w:customStyle="1" w:styleId="DateChar">
    <w:name w:val="Date Char"/>
    <w:basedOn w:val="DefaultParagraphFont"/>
    <w:link w:val="Date"/>
    <w:uiPriority w:val="2"/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4"/>
    <w:qFormat/>
    <w:pPr>
      <w:spacing w:before="800" w:line="240" w:lineRule="auto"/>
    </w:pPr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character" w:customStyle="1" w:styleId="SalutationChar">
    <w:name w:val="Salutation Char"/>
    <w:basedOn w:val="DefaultParagraphFont"/>
    <w:link w:val="Salutation"/>
    <w:uiPriority w:val="4"/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paragraph" w:customStyle="1" w:styleId="Name">
    <w:name w:val="Name"/>
    <w:basedOn w:val="Normal"/>
    <w:uiPriority w:val="1"/>
    <w:qFormat/>
    <w:pPr>
      <w:spacing w:after="120" w:line="192" w:lineRule="auto"/>
    </w:pPr>
    <w:rPr>
      <w:rFonts w:asciiTheme="majorHAnsi" w:hAnsiTheme="majorHAnsi"/>
      <w:b/>
      <w:caps/>
      <w:color w:val="0E0B05" w:themeColor="text2"/>
      <w:sz w:val="70"/>
    </w:rPr>
  </w:style>
  <w:style w:type="paragraph" w:customStyle="1" w:styleId="ContactInformation">
    <w:name w:val="Contact Information"/>
    <w:basedOn w:val="Normal"/>
    <w:uiPriority w:val="2"/>
    <w:qFormat/>
    <w:pPr>
      <w:contextualSpacing/>
    </w:pPr>
    <w:rPr>
      <w:rFonts w:asciiTheme="majorHAnsi" w:hAnsiTheme="majorHAnsi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8" w:themeColor="accen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8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itle">
    <w:name w:val="Title"/>
    <w:basedOn w:val="Normal"/>
    <w:link w:val="TitleChar"/>
    <w:uiPriority w:val="9"/>
    <w:semiHidden/>
    <w:unhideWhenUsed/>
    <w:qFormat/>
    <w:pPr>
      <w:spacing w:line="192" w:lineRule="auto"/>
    </w:pPr>
    <w:rPr>
      <w:rFonts w:asciiTheme="majorHAnsi" w:eastAsiaTheme="majorEastAsia" w:hAnsiTheme="majorHAnsi" w:cstheme="majorBidi"/>
      <w:b/>
      <w:caps/>
      <w:color w:val="262626" w:themeColor="text1" w:themeTint="D9"/>
      <w:kern w:val="28"/>
      <w:sz w:val="70"/>
      <w:szCs w:val="5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color w:val="7F7F7F" w:themeColor="text1" w:themeTint="80"/>
      <w:sz w:val="26"/>
      <w:szCs w:val="2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9"/>
    <w:semiHidden/>
    <w:rPr>
      <w:rFonts w:asciiTheme="majorHAnsi" w:eastAsiaTheme="majorEastAsia" w:hAnsiTheme="majorHAnsi" w:cstheme="majorBidi"/>
      <w:b/>
      <w:caps/>
      <w:color w:val="262626" w:themeColor="text1" w:themeTint="D9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0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eastAsiaTheme="minorEastAsia"/>
      <w:spacing w:val="15"/>
      <w:sz w:val="2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character" w:customStyle="1" w:styleId="SubtitleChar">
    <w:name w:val="Subtitle Char"/>
    <w:basedOn w:val="DefaultParagraphFont"/>
    <w:link w:val="Subtitle"/>
    <w:uiPriority w:val="10"/>
    <w:semiHidden/>
    <w:rPr>
      <w:rFonts w:eastAsiaTheme="minorEastAsia"/>
      <w:color w:val="7F7F7F" w:themeColor="text1" w:themeTint="80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Bullet">
    <w:name w:val="List Bullet"/>
    <w:basedOn w:val="Normal"/>
    <w:uiPriority w:val="9"/>
    <w:semiHidden/>
    <w:unhideWhenUsed/>
    <w:qFormat/>
    <w:pPr>
      <w:numPr>
        <w:numId w:val="1"/>
      </w:numPr>
      <w:spacing w:after="120"/>
      <w:ind w:left="216" w:hanging="216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8"/>
      </w:numPr>
      <w:spacing w:after="120"/>
      <w:ind w:left="216" w:hanging="216"/>
      <w:contextualSpacing/>
    </w:pPr>
  </w:style>
  <w:style w:type="character" w:styleId="Hyperlink">
    <w:name w:val="Hyperlink"/>
    <w:basedOn w:val="DefaultParagraphFont"/>
    <w:uiPriority w:val="99"/>
    <w:unhideWhenUsed/>
    <w:rsid w:val="005E3693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6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tidyshirt/COSC264SocketProgramm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rdy/Library/Containers/com.microsoft.Word/Data/Library/Application%20Support/Microsoft/Office/16.0/DTS/Search/%7b1A251CB4-36CC-AF4C-B765-600477F2E29A%7dtf10002072.dotx" TargetMode="External"/></Relationships>
</file>

<file path=word/theme/theme1.xml><?xml version="1.0" encoding="utf-8"?>
<a:theme xmlns:a="http://schemas.openxmlformats.org/drawingml/2006/main" name="Resume linear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8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Bold Cover Letter.dotx</Template>
  <TotalTime>6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 Pyott</dc:creator>
  <cp:keywords/>
  <dc:description/>
  <cp:lastModifiedBy>Jordan Pyott</cp:lastModifiedBy>
  <cp:revision>1</cp:revision>
  <dcterms:created xsi:type="dcterms:W3CDTF">2020-08-15T21:54:00Z</dcterms:created>
  <dcterms:modified xsi:type="dcterms:W3CDTF">2020-08-15T22:01:00Z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TF10002006</vt:lpwstr>
  </property>
</Properties>
</file>